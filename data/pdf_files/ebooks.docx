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รายการหนังสือเตรียมสอบข้าราชการ</w:t>
      </w:r>
    </w:p>
    <w:p>
      <w:r>
        <w:t>ยินดีต้อนรับสู่รายการหนังสือเตรียมสอบข้าราชการ ที่รวบรวมหนังสือที่มีเนื้อหาครอบคลุมและเหมาะสำหรับการเตรียมสอบเข้ารับราชการ หนังสือทั้งหมดเป็นฉบับอิเล็กทรอนิกส์ (e-Book) เพื่อให้ง่ายต่อการเข้าถึงและใช้งาน</w:t>
      </w:r>
    </w:p>
    <w:p>
      <w:pPr>
        <w:pStyle w:val="Heading2"/>
      </w:pPr>
      <w:r>
        <w:t>หมวดวิชาความสามารถทั่วไป</w:t>
      </w:r>
    </w:p>
    <w:p>
      <w:pPr>
        <w:pStyle w:val="ListBullet"/>
      </w:pPr>
      <w:r>
        <w:t>คู่มือคณิตศาสตร์พื้นฐานสำหรับสอบข้าราชการ - 250 บาท</w:t>
      </w:r>
    </w:p>
    <w:p>
      <w:pPr>
        <w:pStyle w:val="ListBullet"/>
      </w:pPr>
      <w:r>
        <w:t>เทคนิคการแก้โจทย์ตรรกศาสตร์และอุปมาอุปไมย - 220 บาท</w:t>
      </w:r>
    </w:p>
    <w:p>
      <w:pPr>
        <w:pStyle w:val="ListBullet"/>
      </w:pPr>
      <w:r>
        <w:t>รวมแนวข้อสอบความสามารถด้านตัวเลข - 200 บาท</w:t>
      </w:r>
    </w:p>
    <w:p>
      <w:pPr>
        <w:pStyle w:val="ListBullet"/>
      </w:pPr>
      <w:r>
        <w:t>หนังสือเสริมทักษะเชาว์ปัญญาและเหตุผล - 180 บาท</w:t>
      </w:r>
    </w:p>
    <w:p>
      <w:pPr>
        <w:pStyle w:val="ListBullet"/>
      </w:pPr>
      <w:r>
        <w:t>แนวข้อสอบอนุกรมและมิติสัมพันธ์ - 190 บาท</w:t>
      </w:r>
    </w:p>
    <w:p>
      <w:pPr>
        <w:pStyle w:val="Heading2"/>
      </w:pPr>
      <w:r>
        <w:t>หมวดวิชาภาษาไทย</w:t>
      </w:r>
    </w:p>
    <w:p>
      <w:pPr>
        <w:pStyle w:val="ListBullet"/>
      </w:pPr>
      <w:r>
        <w:t>คู่มือการใช้ภาษาไทยในการสอบราชการ - 230 บาท</w:t>
      </w:r>
    </w:p>
    <w:p>
      <w:pPr>
        <w:pStyle w:val="ListBullet"/>
      </w:pPr>
      <w:r>
        <w:t>เทคนิคการอ่านจับใจความและตีความ - 210 บาท</w:t>
      </w:r>
    </w:p>
    <w:p>
      <w:pPr>
        <w:pStyle w:val="ListBullet"/>
      </w:pPr>
      <w:r>
        <w:t>แบบฝึกหัดข้อสอบจริงภาษาไทย - 200 บาท</w:t>
      </w:r>
    </w:p>
    <w:p>
      <w:pPr>
        <w:pStyle w:val="Heading2"/>
      </w:pPr>
      <w:r>
        <w:t>หมวดวิชาภาษาอังกฤษ</w:t>
      </w:r>
    </w:p>
    <w:p>
      <w:pPr>
        <w:pStyle w:val="ListBullet"/>
      </w:pPr>
      <w:r>
        <w:t>ภาษาอังกฤษเพื่อการสอบราชการ - 250 บาท</w:t>
      </w:r>
    </w:p>
    <w:p>
      <w:pPr>
        <w:pStyle w:val="ListBullet"/>
      </w:pPr>
      <w:r>
        <w:t>เทคนิคทำข้อสอบ Error Identification - 220 บาท</w:t>
      </w:r>
    </w:p>
    <w:p>
      <w:pPr>
        <w:pStyle w:val="ListBullet"/>
      </w:pPr>
      <w:r>
        <w:t>คลังข้อสอบ Reading Comprehension - 210 บาท</w:t>
      </w:r>
    </w:p>
    <w:p>
      <w:pPr>
        <w:pStyle w:val="Heading2"/>
      </w:pPr>
      <w:r>
        <w:t>หมวดวิชากฎหมาย</w:t>
      </w:r>
    </w:p>
    <w:p>
      <w:pPr>
        <w:pStyle w:val="ListBullet"/>
      </w:pPr>
      <w:r>
        <w:t>กฎหมายรัฐธรรมนูญที่ควรรู้สำหรับสอบราชการ - 270 บาท</w:t>
      </w:r>
    </w:p>
    <w:p>
      <w:pPr>
        <w:pStyle w:val="ListBullet"/>
      </w:pPr>
      <w:r>
        <w:t>พระราชบัญญัติที่ใช้ในการสอบข้าราชการ - 250 บาท</w:t>
      </w:r>
    </w:p>
    <w:p>
      <w:pPr>
        <w:pStyle w:val="ListBullet"/>
      </w:pPr>
      <w:r>
        <w:t>แนวข้อสอบกฎหมายปกครอง - 230 บาท</w:t>
      </w:r>
    </w:p>
    <w:p>
      <w:pPr>
        <w:pStyle w:val="ListBullet"/>
      </w:pPr>
      <w:r>
        <w:t>กฎหมายอาญาและแนวทางการวิเคราะห์ข้อสอบ - 240 บาท</w:t>
      </w:r>
    </w:p>
    <w:p>
      <w:pPr>
        <w:pStyle w:val="Heading2"/>
      </w:pPr>
      <w:r>
        <w:t>หมวดวิชาสังคมและเศรษฐศาสตร์</w:t>
      </w:r>
    </w:p>
    <w:p>
      <w:pPr>
        <w:pStyle w:val="ListBullet"/>
      </w:pPr>
      <w:r>
        <w:t>แนวข้อสอบความรู้ทั่วไปเกี่ยวกับสังคมไทย - 200 บาท</w:t>
      </w:r>
    </w:p>
    <w:p>
      <w:pPr>
        <w:pStyle w:val="ListBullet"/>
      </w:pPr>
      <w:r>
        <w:t>เศรษฐศาสตร์เบื้องต้นสำหรับการสอบราชการ - 220 บาท</w:t>
      </w:r>
    </w:p>
    <w:p>
      <w:pPr>
        <w:pStyle w:val="ListBullet"/>
      </w:pPr>
      <w:r>
        <w:t>รวมคำศัพท์และแนวคิดด้านการเมืองการปกครอง - 210 บาท</w:t>
      </w:r>
    </w:p>
    <w:p>
      <w:pPr>
        <w:pStyle w:val="Heading2"/>
      </w:pPr>
      <w:r>
        <w:t>หมวดวิชาความรู้เฉพาะตำแหน่ง</w:t>
      </w:r>
    </w:p>
    <w:p>
      <w:pPr>
        <w:pStyle w:val="ListBullet"/>
      </w:pPr>
      <w:r>
        <w:t>คู่มือเตรียมสอบสำหรับสายงานบริหาร - 280 บาท</w:t>
      </w:r>
    </w:p>
    <w:p>
      <w:pPr>
        <w:pStyle w:val="ListBullet"/>
      </w:pPr>
      <w:r>
        <w:t>แนวข้อสอบวิชาการเงินการคลัง - 250 บาท</w:t>
      </w:r>
    </w:p>
    <w:p>
      <w:pPr>
        <w:pStyle w:val="ListBullet"/>
      </w:pPr>
      <w:r>
        <w:t>รวมข้อสอบวิเคราะห์นโยบายและแผน - 260 บาท</w:t>
      </w:r>
    </w:p>
    <w:p>
      <w:pPr>
        <w:pStyle w:val="Heading2"/>
      </w:pPr>
      <w:r>
        <w:t>วิธีการสั่งซื้อ</w:t>
      </w:r>
    </w:p>
    <w:p>
      <w:r>
        <w:t>ท่านสามารถสั่งซื้อ e-Book ได้ทางเว็บไซต์ของเราหรือติดต่อผ่านทาง LINE Official เพื่อติดตามรายละเอียดเพิ่มเติม</w:t>
      </w:r>
    </w:p>
    <w:p>
      <w:r>
        <w:t>ขอให้ทุกท่านโชคดีในการเตรียมตัวสอบและประสบความสำเร็จในการเข้ารับราชการ!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